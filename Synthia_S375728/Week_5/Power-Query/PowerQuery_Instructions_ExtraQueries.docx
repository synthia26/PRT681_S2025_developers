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Power Query Setup: Base + ApplesOnly + TotalsByProduct</w:t>
      </w:r>
    </w:p>
    <w:p>
      <w:r>
        <w:rPr>
          <w:sz w:val="20"/>
        </w:rPr>
        <w:t>Generated on: 2025-09-01 20:53</w:t>
      </w:r>
    </w:p>
    <w:p>
      <w:pPr>
        <w:pStyle w:val="Heading2"/>
      </w:pPr>
      <w:r>
        <w:t>Files provided</w:t>
      </w:r>
    </w:p>
    <w:p>
      <w:r>
        <w:t>• PQ_SalesData_Base.pq — create a query named "SalesData" (reads Excel, adds TotalAmount)</w:t>
      </w:r>
    </w:p>
    <w:p>
      <w:r>
        <w:t>• PQ_ApplesOnly.pq — create a query named "ApplesOnly" (filters to Product = Apples)</w:t>
      </w:r>
    </w:p>
    <w:p>
      <w:r>
        <w:t>• PQ_TotalsByProduct.pq — create a query named "TotalsByProduct" (groups and sums)</w:t>
      </w:r>
    </w:p>
    <w:p>
      <w:pPr>
        <w:pStyle w:val="Heading2"/>
      </w:pPr>
      <w:r>
        <w:t>How to import each query</w:t>
      </w:r>
    </w:p>
    <w:p>
      <w:r>
        <w:t>1. Open a new Excel workbook (this will contain the queries).</w:t>
      </w:r>
    </w:p>
    <w:p>
      <w:r>
        <w:t>2. Data → Get Data → From Other Sources → Blank Query → Power Query Editor opens.</w:t>
      </w:r>
    </w:p>
    <w:p>
      <w:r>
        <w:t>3. Home → Advanced Editor → paste the contents of PQ_SalesData_Base.pq → Click Done.</w:t>
      </w:r>
    </w:p>
    <w:p>
      <w:r>
        <w:t>4. In the Queries pane, rename the query to exactly: SalesData.</w:t>
      </w:r>
    </w:p>
    <w:p>
      <w:r>
        <w:t>5. Edit the M path inside SalesData to point to your actual SalesData.xlsx location.</w:t>
      </w:r>
    </w:p>
    <w:p>
      <w:r>
        <w:t>6. Load or keep in editor (Close &amp; Load later).</w:t>
      </w:r>
    </w:p>
    <w:p>
      <w:r>
        <w:t>7. To add ApplesOnly: New Source → Blank Query → Advanced Editor → paste PQ_ApplesOnly.pq → name it ApplesOnly.</w:t>
      </w:r>
    </w:p>
    <w:p>
      <w:r>
        <w:t>8. To add TotalsByProduct: New Source → Blank Query → Advanced Editor → paste PQ_TotalsByProduct.pq → name it TotalsByProduct.</w:t>
      </w:r>
    </w:p>
    <w:p>
      <w:r>
        <w:t>9. Close &amp; Load: You can load SalesData, ApplesOnly, TotalsByProduct into separate sheets or connections.</w:t>
      </w:r>
    </w:p>
    <w:p>
      <w:pPr>
        <w:pStyle w:val="Heading2"/>
      </w:pPr>
      <w:r>
        <w:t>Notes</w:t>
      </w:r>
    </w:p>
    <w:p>
      <w:r>
        <w:t>• ApplesOnly and TotalsByProduct both reference the SalesData query by name; make sure the base query is named "SalesData".</w:t>
      </w:r>
    </w:p>
    <w:p>
      <w:r>
        <w:t>• TotalsByProduct uses TotalAmount from the base query; do not remove that step in SalesData.</w:t>
      </w:r>
    </w:p>
    <w:p>
      <w:r>
        <w:t>• You can refresh all later via Data → Refresh All.</w:t>
      </w:r>
    </w:p>
    <w:p>
      <w:r>
        <w:t>• If your source sheet name isn’t "Sheet1", update the Item and Kind accordingly or convert your range into a named Table.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