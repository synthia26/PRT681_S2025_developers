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BEE08" w14:textId="77777777" w:rsidR="002F0688" w:rsidRDefault="00000000">
      <w:pPr>
        <w:pStyle w:val="Heading1"/>
      </w:pPr>
      <w:r>
        <w:t>Power Query Setup Guide (Excel): SalesData.xlsx</w:t>
      </w:r>
    </w:p>
    <w:p w14:paraId="0417A7FD" w14:textId="77777777" w:rsidR="002F0688" w:rsidRDefault="00000000">
      <w:r>
        <w:rPr>
          <w:sz w:val="20"/>
        </w:rPr>
        <w:t>Generated on: 2025-09-01 20:46</w:t>
      </w:r>
    </w:p>
    <w:p w14:paraId="1A944AC9" w14:textId="77777777" w:rsidR="002F0688" w:rsidRDefault="00000000">
      <w:pPr>
        <w:pStyle w:val="Heading2"/>
      </w:pPr>
      <w:r>
        <w:t>Steps</w:t>
      </w:r>
    </w:p>
    <w:p w14:paraId="4605CB80" w14:textId="77777777" w:rsidR="002F0688" w:rsidRDefault="00000000">
      <w:r>
        <w:t>1. Place both files in the same folder: SalesData.xlsx and this guide (optional).</w:t>
      </w:r>
    </w:p>
    <w:p w14:paraId="675CB61A" w14:textId="399B258F" w:rsidR="002F0688" w:rsidRDefault="00000000">
      <w:r>
        <w:t>2. Open a NEW Excel workbook</w:t>
      </w:r>
    </w:p>
    <w:p w14:paraId="6AC30405" w14:textId="77777777" w:rsidR="002F0688" w:rsidRDefault="00000000">
      <w:r>
        <w:t>3. Go to Data → Get Data → From Other Sources → Blank Query.</w:t>
      </w:r>
    </w:p>
    <w:p w14:paraId="567E2854" w14:textId="77777777" w:rsidR="002F0688" w:rsidRDefault="00000000">
      <w:r>
        <w:t>4. In Power Query Editor, go to Home → Advanced Editor.</w:t>
      </w:r>
    </w:p>
    <w:p w14:paraId="40DE09AA" w14:textId="524AAC79" w:rsidR="002F0688" w:rsidRDefault="00000000">
      <w:r>
        <w:t xml:space="preserve">5. </w:t>
      </w:r>
      <w:r w:rsidR="00943BA6">
        <w:t>Write the query</w:t>
      </w:r>
      <w:r>
        <w:t>.</w:t>
      </w:r>
    </w:p>
    <w:p w14:paraId="21258EDC" w14:textId="77777777" w:rsidR="002F0688" w:rsidRDefault="00000000">
      <w:r>
        <w:t>6. Update the path in File.Contents("C:\Path\To\SalesData.xlsx") to the real full path of your SalesData.xlsx.</w:t>
      </w:r>
    </w:p>
    <w:p w14:paraId="38E64811" w14:textId="77777777" w:rsidR="002F0688" w:rsidRDefault="00000000">
      <w:r>
        <w:t>7. Click Done. If prompted, allow this source.</w:t>
      </w:r>
    </w:p>
    <w:p w14:paraId="75678C37" w14:textId="312B6945" w:rsidR="002F0688" w:rsidRDefault="00000000">
      <w:r>
        <w:t>8. Check the preview</w:t>
      </w:r>
      <w:r w:rsidR="00072BA5">
        <w:t xml:space="preserve"> of </w:t>
      </w:r>
      <w:r>
        <w:t>columns: Date, Product, Quantity, Price, TotalAmount.</w:t>
      </w:r>
    </w:p>
    <w:p w14:paraId="207B043B" w14:textId="77777777" w:rsidR="002F0688" w:rsidRDefault="00000000">
      <w:r>
        <w:t>9. To load the data back to Excel: Home → Close &amp; Load (to Table or Pivot).</w:t>
      </w:r>
    </w:p>
    <w:p w14:paraId="2A5E14CA" w14:textId="77777777" w:rsidR="002F0688" w:rsidRDefault="00000000">
      <w:r>
        <w:t>10. To filter for Apples only, uncomment the FilteredRows step and replace the final step name in 'in' with FilteredRows.</w:t>
      </w:r>
    </w:p>
    <w:p w14:paraId="623FB96F" w14:textId="77777777" w:rsidR="002F0688" w:rsidRDefault="00000000">
      <w:pPr>
        <w:pStyle w:val="Heading2"/>
      </w:pPr>
      <w:r>
        <w:t>Troubleshooting</w:t>
      </w:r>
    </w:p>
    <w:p w14:paraId="41B9B18A" w14:textId="77777777" w:rsidR="002F0688" w:rsidRDefault="00000000">
      <w:r>
        <w:t>• If you see a path error, double-check the full path string (Windows needs double backslashes like C:\Users\Name\Folder\SalesData.xlsx).</w:t>
      </w:r>
    </w:p>
    <w:p w14:paraId="0BDCC949" w14:textId="77777777" w:rsidR="002F0688" w:rsidRDefault="00000000">
      <w:r>
        <w:t>• If your sheet name isn’t 'Sheet1', open SalesData.xlsx and confirm the sheet tab name or define a Table and use Kind="Table".</w:t>
      </w:r>
    </w:p>
    <w:p w14:paraId="3022BA4E" w14:textId="77777777" w:rsidR="002F0688" w:rsidRDefault="00000000">
      <w:r>
        <w:t>• If Date shows as text, ensure the Date column’s type is set to Date in the code (type date).</w:t>
      </w:r>
    </w:p>
    <w:p w14:paraId="3F52126F" w14:textId="77777777" w:rsidR="002F0688" w:rsidRDefault="00000000">
      <w:r>
        <w:t>• If you need to refresh later, open the report workbook and click Data → Refresh All.</w:t>
      </w:r>
    </w:p>
    <w:sectPr w:rsidR="002F06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9168798">
    <w:abstractNumId w:val="8"/>
  </w:num>
  <w:num w:numId="2" w16cid:durableId="1636520920">
    <w:abstractNumId w:val="6"/>
  </w:num>
  <w:num w:numId="3" w16cid:durableId="1358852916">
    <w:abstractNumId w:val="5"/>
  </w:num>
  <w:num w:numId="4" w16cid:durableId="682628685">
    <w:abstractNumId w:val="4"/>
  </w:num>
  <w:num w:numId="5" w16cid:durableId="1780484477">
    <w:abstractNumId w:val="7"/>
  </w:num>
  <w:num w:numId="6" w16cid:durableId="663704958">
    <w:abstractNumId w:val="3"/>
  </w:num>
  <w:num w:numId="7" w16cid:durableId="841159535">
    <w:abstractNumId w:val="2"/>
  </w:num>
  <w:num w:numId="8" w16cid:durableId="1975017166">
    <w:abstractNumId w:val="1"/>
  </w:num>
  <w:num w:numId="9" w16cid:durableId="175539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BA5"/>
    <w:rsid w:val="0015074B"/>
    <w:rsid w:val="0029639D"/>
    <w:rsid w:val="002F0688"/>
    <w:rsid w:val="00326F90"/>
    <w:rsid w:val="00943BA6"/>
    <w:rsid w:val="00AA1D8D"/>
    <w:rsid w:val="00B47730"/>
    <w:rsid w:val="00B97785"/>
    <w:rsid w:val="00C168B6"/>
    <w:rsid w:val="00CB0664"/>
    <w:rsid w:val="00E230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260C77"/>
  <w14:defaultImageDpi w14:val="300"/>
  <w15:docId w15:val="{2964512A-5059-4B63-A515-35154180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1052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SYNTHIA ISLAM</cp:lastModifiedBy>
  <cp:revision>5</cp:revision>
  <dcterms:created xsi:type="dcterms:W3CDTF">2013-12-23T23:15:00Z</dcterms:created>
  <dcterms:modified xsi:type="dcterms:W3CDTF">2025-09-03T17:21:00Z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7f67cf67-d4d7-486b-a818-045086507478</vt:lpwstr>
  </property>
</Properties>
</file>