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1BA2E8" w14:textId="77777777" w:rsidR="00F4359B" w:rsidRDefault="00000000">
      <w:pPr>
        <w:pStyle w:val="Heading1"/>
      </w:pPr>
      <w:r>
        <w:t>Power Query Documentation - SalesData Project</w:t>
      </w:r>
    </w:p>
    <w:p w14:paraId="08457D4B" w14:textId="77777777" w:rsidR="00F4359B" w:rsidRDefault="00000000">
      <w:pPr>
        <w:pStyle w:val="Heading2"/>
      </w:pPr>
      <w:r>
        <w:t>1. Overview</w:t>
      </w:r>
    </w:p>
    <w:p w14:paraId="6CE46602" w14:textId="7EE57DDF" w:rsidR="00F4359B" w:rsidRDefault="00000000">
      <w:r>
        <w:t xml:space="preserve">This project demonstrates how to use Power Query in Excel to load, transform, and </w:t>
      </w:r>
      <w:r w:rsidR="00A6411F">
        <w:t>analyse</w:t>
      </w:r>
      <w:r>
        <w:t xml:space="preserve"> sales data. It includes a base query to prepare the data, and two dependent queries for filtering and </w:t>
      </w:r>
      <w:r w:rsidR="00A6411F">
        <w:t>summarising</w:t>
      </w:r>
      <w:r>
        <w:t>. These queries create a foundation for building reports, pivot tables, and other analytics dashboards.</w:t>
      </w:r>
    </w:p>
    <w:p w14:paraId="112A4AAC" w14:textId="77777777" w:rsidR="00F4359B" w:rsidRDefault="00000000">
      <w:pPr>
        <w:pStyle w:val="Heading2"/>
      </w:pPr>
      <w:r>
        <w:t>2. SalesData Query</w:t>
      </w:r>
    </w:p>
    <w:p w14:paraId="1E7F6A59" w14:textId="65E308B5" w:rsidR="00F4359B" w:rsidRDefault="00000000">
      <w:r>
        <w:t xml:space="preserve">The SalesData query is the foundation of this setup. It imports the sales data from the Excel file, cleans and </w:t>
      </w:r>
      <w:r w:rsidR="00A6411F">
        <w:t>standardises</w:t>
      </w:r>
      <w:r>
        <w:t xml:space="preserve"> the headers, and ensures that all data types (Date, Product, Quantity, Price) are set correctly. A new calculated column named 'TotalAmount' is added by multiplying Quantity and Price for each record. Finally, the data is sorted by date in ascending order to make further analysis simpler and more structured.</w:t>
      </w:r>
    </w:p>
    <w:p w14:paraId="191FA536" w14:textId="77777777" w:rsidR="00F4359B" w:rsidRDefault="00000000">
      <w:pPr>
        <w:pStyle w:val="Heading2"/>
      </w:pPr>
      <w:r>
        <w:t>3. ApplesOnly Query</w:t>
      </w:r>
    </w:p>
    <w:p w14:paraId="6E11CA07" w14:textId="77777777" w:rsidR="00F4359B" w:rsidRDefault="00000000">
      <w:r>
        <w:t>The ApplesOnly query is a dependent query that references the base SalesData query. It filters the rows to display only the transactions where the product is 'Apples'. This filtered dataset can be used for targeted analysis, reporting, or exporting data specifically related to Apple sales.</w:t>
      </w:r>
    </w:p>
    <w:p w14:paraId="3B805E56" w14:textId="77777777" w:rsidR="00F4359B" w:rsidRDefault="00000000">
      <w:pPr>
        <w:pStyle w:val="Heading2"/>
      </w:pPr>
      <w:r>
        <w:t>4. TotalsByProduct Query</w:t>
      </w:r>
    </w:p>
    <w:p w14:paraId="46AFE361" w14:textId="5F9CF693" w:rsidR="00F4359B" w:rsidRDefault="00000000">
      <w:r>
        <w:t xml:space="preserve">The TotalsByProduct query </w:t>
      </w:r>
      <w:r w:rsidR="00A6411F">
        <w:t>summarises</w:t>
      </w:r>
      <w:r>
        <w:t xml:space="preserve"> the data from the base SalesData query. It groups the transactions by product and calculates total quantity sold, total sales amount, and the number of transactions for each product. The results are sorted by total sales amount in descending order, providing a clear overview of which products generate the most revenue and activity.</w:t>
      </w:r>
    </w:p>
    <w:p w14:paraId="64B2EDC8" w14:textId="77777777" w:rsidR="00F4359B" w:rsidRDefault="00000000">
      <w:pPr>
        <w:pStyle w:val="Heading2"/>
      </w:pPr>
      <w:r>
        <w:t>5. Usage</w:t>
      </w:r>
    </w:p>
    <w:p w14:paraId="3F5900ED" w14:textId="77777777" w:rsidR="00F4359B" w:rsidRDefault="00000000">
      <w:r>
        <w:t>1. Place the SalesData Excel file in a known location.</w:t>
      </w:r>
      <w:r>
        <w:br/>
        <w:t>2. Open a new Excel workbook and create a query named 'SalesData' using the provided base setup.</w:t>
      </w:r>
      <w:r>
        <w:br/>
        <w:t>3. Add 'ApplesOnly' and 'TotalsByProduct' as dependent queries referencing 'SalesData'.</w:t>
      </w:r>
      <w:r>
        <w:br/>
        <w:t>4. Load the queries into sheets or pivot tables for analysis.</w:t>
      </w:r>
      <w:r>
        <w:br/>
        <w:t>5. Use Data → Refresh All to update your data whenever the source file changes.</w:t>
      </w:r>
    </w:p>
    <w:p w14:paraId="548553D2" w14:textId="77777777" w:rsidR="00F4359B" w:rsidRDefault="00000000">
      <w:pPr>
        <w:pStyle w:val="Heading2"/>
      </w:pPr>
      <w:r>
        <w:t>6. Troubleshooting</w:t>
      </w:r>
    </w:p>
    <w:p w14:paraId="19ED8352" w14:textId="77777777" w:rsidR="00F4359B" w:rsidRDefault="00000000">
      <w:r>
        <w:t>• Ensure the base query is named 'SalesData' exactly, as dependent queries reference this name.</w:t>
      </w:r>
      <w:r>
        <w:br/>
        <w:t>• If columns are renamed or missing in the source file, adjust the base query headers accordingly.</w:t>
      </w:r>
      <w:r>
        <w:br/>
        <w:t>• If a refresh error occurs, verify the file path in the query setup.</w:t>
      </w:r>
      <w:r>
        <w:br/>
      </w:r>
      <w:r>
        <w:lastRenderedPageBreak/>
        <w:t>• For filtering issues in ApplesOnly, check that product names in the source data are consistent.</w:t>
      </w:r>
    </w:p>
    <w:sectPr w:rsidR="00F4359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74324801">
    <w:abstractNumId w:val="8"/>
  </w:num>
  <w:num w:numId="2" w16cid:durableId="1002393267">
    <w:abstractNumId w:val="6"/>
  </w:num>
  <w:num w:numId="3" w16cid:durableId="2134058089">
    <w:abstractNumId w:val="5"/>
  </w:num>
  <w:num w:numId="4" w16cid:durableId="1879463666">
    <w:abstractNumId w:val="4"/>
  </w:num>
  <w:num w:numId="5" w16cid:durableId="1043869468">
    <w:abstractNumId w:val="7"/>
  </w:num>
  <w:num w:numId="6" w16cid:durableId="800655122">
    <w:abstractNumId w:val="3"/>
  </w:num>
  <w:num w:numId="7" w16cid:durableId="1764299137">
    <w:abstractNumId w:val="2"/>
  </w:num>
  <w:num w:numId="8" w16cid:durableId="5912707">
    <w:abstractNumId w:val="1"/>
  </w:num>
  <w:num w:numId="9" w16cid:durableId="1718699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6411F"/>
    <w:rsid w:val="00AA1D8D"/>
    <w:rsid w:val="00B47730"/>
    <w:rsid w:val="00CB0664"/>
    <w:rsid w:val="00E606D8"/>
    <w:rsid w:val="00F4359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902E3D3"/>
  <w14:defaultImageDpi w14:val="300"/>
  <w15:docId w15:val="{A35D9AC6-F292-4310-B7D0-6CADA1728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363</Words>
  <Characters>1935</Characters>
  <Application>Microsoft Office Word</Application>
  <DocSecurity>0</DocSecurity>
  <Lines>38</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SYNTHIA ISLAM</cp:lastModifiedBy>
  <cp:revision>2</cp:revision>
  <dcterms:created xsi:type="dcterms:W3CDTF">2013-12-23T23:15:00Z</dcterms:created>
  <dcterms:modified xsi:type="dcterms:W3CDTF">2025-09-01T21:06:00Z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04e7197d-2976-4cfb-9c1a-47a7190b15c5</vt:lpwstr>
  </property>
</Properties>
</file>